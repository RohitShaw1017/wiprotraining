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3987A" w14:textId="77777777" w:rsidR="00511ECC" w:rsidRPr="00027D45" w:rsidRDefault="00000000" w:rsidP="00027D45">
      <w:pPr>
        <w:pStyle w:val="Title"/>
        <w:jc w:val="center"/>
        <w:rPr>
          <w:b/>
          <w:bCs/>
        </w:rPr>
      </w:pPr>
      <w:bookmarkStart w:id="0" w:name="_Hlk208162731"/>
      <w:r w:rsidRPr="00027D45">
        <w:rPr>
          <w:b/>
          <w:bCs/>
        </w:rPr>
        <w:t>Final Report - RentAPlace</w:t>
      </w:r>
    </w:p>
    <w:bookmarkEnd w:id="0"/>
    <w:p w14:paraId="7C6FA8E0" w14:textId="77777777" w:rsidR="00027D45" w:rsidRDefault="00027D45" w:rsidP="00027D45">
      <w:pPr>
        <w:jc w:val="center"/>
      </w:pPr>
    </w:p>
    <w:p w14:paraId="5BE55B83" w14:textId="77777777" w:rsidR="00027D45" w:rsidRDefault="00027D45" w:rsidP="00027D45">
      <w:pPr>
        <w:jc w:val="center"/>
      </w:pPr>
    </w:p>
    <w:p w14:paraId="2C60623E" w14:textId="77777777" w:rsidR="00027D45" w:rsidRDefault="00027D45" w:rsidP="00027D45">
      <w:pPr>
        <w:jc w:val="center"/>
      </w:pPr>
    </w:p>
    <w:p w14:paraId="5565D6EB" w14:textId="77777777" w:rsidR="00027D45" w:rsidRDefault="00027D45" w:rsidP="00027D45">
      <w:pPr>
        <w:jc w:val="center"/>
      </w:pPr>
    </w:p>
    <w:p w14:paraId="0662A101" w14:textId="77777777" w:rsidR="00027D45" w:rsidRDefault="00027D45" w:rsidP="00027D45">
      <w:pPr>
        <w:jc w:val="center"/>
      </w:pPr>
    </w:p>
    <w:p w14:paraId="4C359270" w14:textId="77777777" w:rsidR="00027D45" w:rsidRDefault="00027D45" w:rsidP="00027D45">
      <w:pPr>
        <w:jc w:val="center"/>
      </w:pPr>
    </w:p>
    <w:p w14:paraId="77FD6373" w14:textId="10C76335" w:rsidR="00511ECC" w:rsidRDefault="00000000" w:rsidP="00027D45">
      <w:pPr>
        <w:jc w:val="center"/>
      </w:pPr>
      <w:bookmarkStart w:id="1" w:name="_Hlk208162741"/>
      <w:r>
        <w:t xml:space="preserve">Name: </w:t>
      </w:r>
      <w:r w:rsidR="00027D45">
        <w:t>Rohit Shaw.</w:t>
      </w:r>
    </w:p>
    <w:p w14:paraId="4EDD189B" w14:textId="22891507" w:rsidR="00511ECC" w:rsidRDefault="00000000" w:rsidP="00027D45">
      <w:pPr>
        <w:jc w:val="center"/>
      </w:pPr>
      <w:r>
        <w:t xml:space="preserve">Date: </w:t>
      </w:r>
      <w:r w:rsidR="00027D45">
        <w:t>08/09/2025</w:t>
      </w:r>
    </w:p>
    <w:p w14:paraId="1305C675" w14:textId="5DE08199" w:rsidR="00511ECC" w:rsidRDefault="00000000" w:rsidP="00027D45">
      <w:pPr>
        <w:jc w:val="center"/>
      </w:pPr>
      <w:r>
        <w:t xml:space="preserve">Batch: </w:t>
      </w:r>
      <w:r w:rsidR="00027D45" w:rsidRPr="00027D45">
        <w:t>WIPRO NGA - .Net Full Stack Angular - FY26 - C3</w:t>
      </w:r>
    </w:p>
    <w:p w14:paraId="5F9B294E" w14:textId="77777777" w:rsidR="00511ECC" w:rsidRDefault="00000000" w:rsidP="00027D45">
      <w:pPr>
        <w:jc w:val="center"/>
      </w:pPr>
      <w:r>
        <w:t>Instructor: [Instructor Name</w:t>
      </w:r>
      <w:bookmarkEnd w:id="1"/>
      <w:r>
        <w:t>]</w:t>
      </w:r>
    </w:p>
    <w:p w14:paraId="65B7228E" w14:textId="77777777" w:rsidR="00027D45" w:rsidRDefault="00027D45" w:rsidP="00027D45">
      <w:pPr>
        <w:jc w:val="center"/>
      </w:pPr>
    </w:p>
    <w:p w14:paraId="7A30D96B" w14:textId="77777777" w:rsidR="00027D45" w:rsidRDefault="00027D45" w:rsidP="00027D45">
      <w:pPr>
        <w:jc w:val="center"/>
      </w:pPr>
    </w:p>
    <w:p w14:paraId="29A4261E" w14:textId="77777777" w:rsidR="00027D45" w:rsidRDefault="00027D45" w:rsidP="00027D45">
      <w:pPr>
        <w:jc w:val="center"/>
      </w:pPr>
    </w:p>
    <w:p w14:paraId="3F78D234" w14:textId="77777777" w:rsidR="00027D45" w:rsidRDefault="00027D45" w:rsidP="00027D45">
      <w:pPr>
        <w:jc w:val="center"/>
      </w:pPr>
    </w:p>
    <w:p w14:paraId="6D59E0E2" w14:textId="77777777" w:rsidR="00027D45" w:rsidRDefault="00027D45" w:rsidP="00027D45">
      <w:pPr>
        <w:jc w:val="center"/>
      </w:pPr>
    </w:p>
    <w:p w14:paraId="73747B0A" w14:textId="77777777" w:rsidR="00027D45" w:rsidRDefault="00027D45" w:rsidP="00027D45">
      <w:pPr>
        <w:jc w:val="center"/>
      </w:pPr>
    </w:p>
    <w:p w14:paraId="419A5AFC" w14:textId="77777777" w:rsidR="00027D45" w:rsidRDefault="00027D45" w:rsidP="00027D45">
      <w:pPr>
        <w:jc w:val="center"/>
      </w:pPr>
    </w:p>
    <w:p w14:paraId="19F41738" w14:textId="77777777" w:rsidR="00027D45" w:rsidRDefault="00027D45" w:rsidP="00027D45">
      <w:pPr>
        <w:jc w:val="center"/>
      </w:pPr>
    </w:p>
    <w:p w14:paraId="5E8C7505" w14:textId="257F5118" w:rsidR="00511ECC" w:rsidRDefault="00027D45" w:rsidP="00027D45">
      <w:pPr>
        <w:jc w:val="center"/>
      </w:pPr>
      <w:r>
        <w:rPr>
          <w:noProof/>
        </w:rPr>
        <w:drawing>
          <wp:inline distT="0" distB="0" distL="0" distR="0" wp14:anchorId="2056C82F" wp14:editId="3C4A6AF9">
            <wp:extent cx="3733800" cy="1154280"/>
            <wp:effectExtent l="0" t="0" r="0" b="8255"/>
            <wp:docPr id="196282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003" cy="115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 w:type="page"/>
      </w:r>
    </w:p>
    <w:p w14:paraId="4D7218EE" w14:textId="77777777" w:rsidR="00511ECC" w:rsidRDefault="00000000">
      <w:pPr>
        <w:pStyle w:val="Heading1"/>
      </w:pPr>
      <w:r>
        <w:lastRenderedPageBreak/>
        <w:t>Table of Contents</w:t>
      </w:r>
    </w:p>
    <w:p w14:paraId="49C91FB0" w14:textId="1E368FEE" w:rsidR="003E28B5" w:rsidRDefault="003E28B5" w:rsidP="003E28B5">
      <w:r>
        <w:t xml:space="preserve">1. </w:t>
      </w:r>
      <w:r w:rsidR="00000000">
        <w:t>Problem Definition and Objectives</w:t>
      </w:r>
      <w:r w:rsidR="00000000">
        <w:br/>
        <w:t>2. Frontend &amp; Backend Architecture</w:t>
      </w:r>
      <w:r w:rsidR="00000000">
        <w:br/>
        <w:t>3. Component Breakdown &amp; API Design</w:t>
      </w:r>
      <w:r w:rsidR="00000000">
        <w:br/>
        <w:t>4. Database Design &amp; Storage Optimization</w:t>
      </w:r>
      <w:r w:rsidR="00000000">
        <w:br/>
        <w:t xml:space="preserve">5. Demonstration </w:t>
      </w:r>
    </w:p>
    <w:p w14:paraId="2D3353AE" w14:textId="16E9FD23" w:rsidR="00511ECC" w:rsidRDefault="00000000" w:rsidP="003E28B5">
      <w:r>
        <w:br/>
      </w:r>
    </w:p>
    <w:p w14:paraId="251DFF4C" w14:textId="77777777" w:rsidR="00511ECC" w:rsidRDefault="00000000">
      <w:r>
        <w:br w:type="page"/>
      </w:r>
    </w:p>
    <w:p w14:paraId="0AD7CC39" w14:textId="77777777" w:rsidR="00511ECC" w:rsidRDefault="00000000">
      <w:pPr>
        <w:pStyle w:val="Heading1"/>
      </w:pPr>
      <w:r>
        <w:t>1. Problem Definition and Objectives</w:t>
      </w:r>
    </w:p>
    <w:p w14:paraId="13C2505F" w14:textId="1E00393E" w:rsidR="00511ECC" w:rsidRDefault="003E28B5">
      <w:bookmarkStart w:id="2" w:name="_Hlk208163784"/>
      <w:r w:rsidRPr="003E28B5">
        <w:t xml:space="preserve">Problem Statement: </w:t>
      </w:r>
      <w:proofErr w:type="spellStart"/>
      <w:r w:rsidRPr="003E28B5">
        <w:t>RentAPlace</w:t>
      </w:r>
      <w:proofErr w:type="spellEnd"/>
      <w:r w:rsidRPr="003E28B5">
        <w:t xml:space="preserve"> is an online platform for renting homes for short and long-term durations. The application serves two types of users: regular users (renters) and owners. Users can search for properties, while owners can manage their listings.</w:t>
      </w:r>
      <w:bookmarkEnd w:id="2"/>
      <w:r w:rsidR="00000000">
        <w:br/>
      </w:r>
    </w:p>
    <w:p w14:paraId="2091FFB1" w14:textId="77777777" w:rsidR="00511ECC" w:rsidRDefault="00000000">
      <w:bookmarkStart w:id="3" w:name="_Hlk208163975"/>
      <w:r>
        <w:t>Objectives:</w:t>
      </w:r>
      <w:r>
        <w:br/>
        <w:t>• Provide authentication and authorization for Owners and Renters.</w:t>
      </w:r>
      <w:r>
        <w:br/>
        <w:t>• Allow property registration, image uploads, and management.</w:t>
      </w:r>
      <w:r>
        <w:br/>
        <w:t>• Enable renters to search, filter, and book properties.</w:t>
      </w:r>
      <w:r>
        <w:br/>
        <w:t>• Provide messaging between renter and owner.</w:t>
      </w:r>
      <w:r>
        <w:br/>
        <w:t>• Include notifications for reservations and updates.</w:t>
      </w:r>
      <w:r>
        <w:br/>
      </w:r>
    </w:p>
    <w:bookmarkEnd w:id="3"/>
    <w:p w14:paraId="1C0ADF1A" w14:textId="77777777" w:rsidR="00511ECC" w:rsidRDefault="00000000">
      <w:pPr>
        <w:pStyle w:val="Heading1"/>
      </w:pPr>
      <w:r>
        <w:t xml:space="preserve">2. </w:t>
      </w:r>
      <w:bookmarkStart w:id="4" w:name="_Hlk208164059"/>
      <w:r>
        <w:t>Frontend &amp; Backend Architecture</w:t>
      </w:r>
      <w:bookmarkEnd w:id="4"/>
    </w:p>
    <w:p w14:paraId="681DABF4" w14:textId="77777777" w:rsidR="00511ECC" w:rsidRDefault="00000000">
      <w:bookmarkStart w:id="5" w:name="_Hlk208164073"/>
      <w:r>
        <w:t>Frontend: Angular 20</w:t>
      </w:r>
      <w:r>
        <w:br/>
        <w:t>Backend: ASP.NET Core Web API</w:t>
      </w:r>
      <w:r>
        <w:br/>
        <w:t>Database: SQL Server</w:t>
      </w:r>
      <w:bookmarkEnd w:id="5"/>
      <w:r>
        <w:br/>
      </w:r>
    </w:p>
    <w:p w14:paraId="555AA2BB" w14:textId="77777777" w:rsidR="00511ECC" w:rsidRDefault="00000000">
      <w:r>
        <w:t>System Design Diagram: [Insert UML/Architecture Diagram here]</w:t>
      </w:r>
    </w:p>
    <w:p w14:paraId="1121B9C7" w14:textId="77777777" w:rsidR="00511ECC" w:rsidRDefault="00000000">
      <w:pPr>
        <w:pStyle w:val="Heading1"/>
      </w:pPr>
      <w:r>
        <w:t xml:space="preserve">3. </w:t>
      </w:r>
      <w:bookmarkStart w:id="6" w:name="_Hlk208165922"/>
      <w:r>
        <w:t>Component Breakdown &amp; API Design</w:t>
      </w:r>
      <w:bookmarkEnd w:id="6"/>
    </w:p>
    <w:p w14:paraId="55E0B29A" w14:textId="77777777" w:rsidR="00511ECC" w:rsidRDefault="00000000">
      <w:bookmarkStart w:id="7" w:name="_Hlk208166270"/>
      <w:r>
        <w:t>Frontend Components:</w:t>
      </w:r>
      <w:r>
        <w:br/>
        <w:t>• Authentication (Register/Login)</w:t>
      </w:r>
      <w:r>
        <w:br/>
        <w:t>• Property Management (Owner Dashboard)</w:t>
      </w:r>
      <w:r>
        <w:br/>
        <w:t>• Property Listing (Search, Filter, Details)</w:t>
      </w:r>
      <w:r>
        <w:br/>
        <w:t>• Reservations (Booking, Owner Approval)</w:t>
      </w:r>
      <w:r>
        <w:br/>
        <w:t>• Messaging (Renter ↔ Owner)</w:t>
      </w:r>
      <w:bookmarkEnd w:id="7"/>
      <w:r>
        <w:br/>
      </w:r>
    </w:p>
    <w:p w14:paraId="28309756" w14:textId="77777777" w:rsidR="00511ECC" w:rsidRDefault="00000000">
      <w:r>
        <w:t>API Design:</w:t>
      </w:r>
      <w:r>
        <w:br/>
        <w:t>• AuthController: Register, Login</w:t>
      </w:r>
      <w:r>
        <w:br/>
        <w:t>• PropertiesController: CRUD + Image Upload</w:t>
      </w:r>
      <w:r>
        <w:br/>
        <w:t>• ReservationsController: Book, Approve/Reject</w:t>
      </w:r>
      <w:r>
        <w:br/>
        <w:t>• MessagesController: Send, Conversation</w:t>
      </w:r>
      <w:r>
        <w:br/>
      </w:r>
    </w:p>
    <w:p w14:paraId="6B2A8C77" w14:textId="77777777" w:rsidR="00511ECC" w:rsidRDefault="00000000">
      <w:pPr>
        <w:pStyle w:val="Heading1"/>
      </w:pPr>
      <w:r>
        <w:lastRenderedPageBreak/>
        <w:t xml:space="preserve">4. </w:t>
      </w:r>
      <w:bookmarkStart w:id="8" w:name="_Hlk208170947"/>
      <w:r>
        <w:t>Database Design &amp; Storage 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2125D" w:rsidRPr="00A2125D" w14:paraId="5A3DB7EA" w14:textId="77777777" w:rsidTr="00A2125D">
        <w:tc>
          <w:tcPr>
            <w:tcW w:w="8856" w:type="dxa"/>
          </w:tcPr>
          <w:p w14:paraId="3D32A055" w14:textId="77777777" w:rsidR="00A2125D" w:rsidRPr="00A2125D" w:rsidRDefault="00A2125D" w:rsidP="00017E65">
            <w:bookmarkStart w:id="9" w:name="_Hlk208170968"/>
            <w:bookmarkEnd w:id="8"/>
            <w:r w:rsidRPr="00A2125D">
              <w:t>Entities:</w:t>
            </w:r>
            <w:r w:rsidRPr="00A2125D">
              <w:br/>
              <w:t xml:space="preserve">• </w:t>
            </w:r>
            <w:proofErr w:type="gramStart"/>
            <w:r w:rsidRPr="00A2125D">
              <w:t>Users(</w:t>
            </w:r>
            <w:proofErr w:type="spellStart"/>
            <w:proofErr w:type="gramEnd"/>
            <w:r w:rsidRPr="00A2125D">
              <w:t>UserId</w:t>
            </w:r>
            <w:proofErr w:type="spellEnd"/>
            <w:r w:rsidRPr="00A2125D">
              <w:t>, Name, Email, PasswordHash, Role)</w:t>
            </w:r>
            <w:r w:rsidRPr="00A2125D">
              <w:br/>
              <w:t xml:space="preserve">• </w:t>
            </w:r>
            <w:proofErr w:type="gramStart"/>
            <w:r w:rsidRPr="00A2125D">
              <w:t>Properties(</w:t>
            </w:r>
            <w:proofErr w:type="gramEnd"/>
            <w:r w:rsidRPr="00A2125D">
              <w:t>PropertyId, OwnerId, Title, Description, ...)</w:t>
            </w:r>
            <w:r w:rsidRPr="00A2125D">
              <w:br/>
              <w:t xml:space="preserve">• </w:t>
            </w:r>
            <w:proofErr w:type="gramStart"/>
            <w:r w:rsidRPr="00A2125D">
              <w:t>PropertyImages(</w:t>
            </w:r>
            <w:proofErr w:type="gramEnd"/>
            <w:r w:rsidRPr="00A2125D">
              <w:t>ImageId, PropertyId, ImageUrl)</w:t>
            </w:r>
            <w:r w:rsidRPr="00A2125D">
              <w:br/>
              <w:t xml:space="preserve">• </w:t>
            </w:r>
            <w:proofErr w:type="gramStart"/>
            <w:r w:rsidRPr="00A2125D">
              <w:t>Reservations(</w:t>
            </w:r>
            <w:proofErr w:type="gramEnd"/>
            <w:r w:rsidRPr="00A2125D">
              <w:t>ReservationId, PropertyId, UserId, Status, Dates)</w:t>
            </w:r>
            <w:r w:rsidRPr="00A2125D">
              <w:br/>
              <w:t xml:space="preserve">• </w:t>
            </w:r>
            <w:proofErr w:type="gramStart"/>
            <w:r w:rsidRPr="00A2125D">
              <w:t>Messages(</w:t>
            </w:r>
            <w:proofErr w:type="gramEnd"/>
            <w:r w:rsidRPr="00A2125D">
              <w:t>MessageId, SenderId, ReceiverId, PropertyId, MessageText)</w:t>
            </w:r>
            <w:r w:rsidRPr="00A2125D">
              <w:br/>
            </w:r>
          </w:p>
        </w:tc>
      </w:tr>
    </w:tbl>
    <w:bookmarkEnd w:id="9"/>
    <w:p w14:paraId="08965963" w14:textId="77777777" w:rsidR="00511ECC" w:rsidRDefault="00000000">
      <w:r>
        <w:t>Optimization:</w:t>
      </w:r>
      <w:r>
        <w:br/>
        <w:t>• Indexes on foreign keys for fast joins.</w:t>
      </w:r>
      <w:r>
        <w:br/>
        <w:t xml:space="preserve">• Lazy loading disabled, using eager loading via </w:t>
      </w:r>
      <w:proofErr w:type="gramStart"/>
      <w:r>
        <w:t>Include(</w:t>
      </w:r>
      <w:proofErr w:type="gramEnd"/>
      <w:r>
        <w:t>).</w:t>
      </w:r>
      <w:r>
        <w:br/>
      </w:r>
    </w:p>
    <w:p w14:paraId="0AEFEC75" w14:textId="77777777" w:rsidR="00511ECC" w:rsidRDefault="00000000">
      <w:pPr>
        <w:pStyle w:val="Heading1"/>
      </w:pPr>
      <w:r>
        <w:t>5. Demonstration &amp; Conclusion</w:t>
      </w:r>
    </w:p>
    <w:p w14:paraId="314EEE8A" w14:textId="77777777" w:rsidR="00511ECC" w:rsidRDefault="00000000">
      <w:r>
        <w:t>The project demonstrates a complete property rental platform with Owner and Renter workflows.</w:t>
      </w:r>
      <w:r>
        <w:br/>
        <w:t>Key Features:</w:t>
      </w:r>
      <w:r>
        <w:br/>
        <w:t>• Role-based authentication</w:t>
      </w:r>
      <w:r>
        <w:br/>
        <w:t>• Property CRUD with image uploads</w:t>
      </w:r>
      <w:r>
        <w:br/>
        <w:t>• Reservation workflow with approval system</w:t>
      </w:r>
      <w:r>
        <w:br/>
        <w:t>• Real-time messaging</w:t>
      </w:r>
      <w:r>
        <w:br/>
      </w:r>
    </w:p>
    <w:sectPr w:rsidR="00511E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1D6851"/>
    <w:multiLevelType w:val="hybridMultilevel"/>
    <w:tmpl w:val="19006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49586">
    <w:abstractNumId w:val="8"/>
  </w:num>
  <w:num w:numId="2" w16cid:durableId="1009721672">
    <w:abstractNumId w:val="6"/>
  </w:num>
  <w:num w:numId="3" w16cid:durableId="1450776190">
    <w:abstractNumId w:val="5"/>
  </w:num>
  <w:num w:numId="4" w16cid:durableId="927466051">
    <w:abstractNumId w:val="4"/>
  </w:num>
  <w:num w:numId="5" w16cid:durableId="1084452712">
    <w:abstractNumId w:val="7"/>
  </w:num>
  <w:num w:numId="6" w16cid:durableId="1386488530">
    <w:abstractNumId w:val="3"/>
  </w:num>
  <w:num w:numId="7" w16cid:durableId="1972325506">
    <w:abstractNumId w:val="2"/>
  </w:num>
  <w:num w:numId="8" w16cid:durableId="1825312460">
    <w:abstractNumId w:val="1"/>
  </w:num>
  <w:num w:numId="9" w16cid:durableId="1056901431">
    <w:abstractNumId w:val="0"/>
  </w:num>
  <w:num w:numId="10" w16cid:durableId="1016080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D45"/>
    <w:rsid w:val="00034616"/>
    <w:rsid w:val="0006063C"/>
    <w:rsid w:val="0015074B"/>
    <w:rsid w:val="0029639D"/>
    <w:rsid w:val="00326F90"/>
    <w:rsid w:val="003E28B5"/>
    <w:rsid w:val="00511ECC"/>
    <w:rsid w:val="009639F6"/>
    <w:rsid w:val="00A2125D"/>
    <w:rsid w:val="00AA1D8D"/>
    <w:rsid w:val="00B47730"/>
    <w:rsid w:val="00CB0664"/>
    <w:rsid w:val="00FA55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8BF45"/>
  <w14:defaultImageDpi w14:val="300"/>
  <w15:docId w15:val="{FA2394C4-57A6-4DD0-81CE-617A81A5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 Shaw</cp:lastModifiedBy>
  <cp:revision>2</cp:revision>
  <dcterms:created xsi:type="dcterms:W3CDTF">2013-12-23T23:15:00Z</dcterms:created>
  <dcterms:modified xsi:type="dcterms:W3CDTF">2025-09-07T17:40:00Z</dcterms:modified>
  <cp:category/>
</cp:coreProperties>
</file>