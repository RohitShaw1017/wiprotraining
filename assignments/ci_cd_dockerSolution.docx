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CI/CD with Docker &amp; GitHub Actions</w:t>
      </w:r>
    </w:p>
    <w:p>
      <w:r>
        <w:t>This solution containerizes a .NET Core backend and React frontend, sets up a MongoDB instance, and uses GitHub Actions for CI/CD automation.</w:t>
      </w:r>
    </w:p>
    <w:p>
      <w:pPr>
        <w:pStyle w:val="Heading2"/>
      </w:pPr>
      <w:r>
        <w:t>Steps</w:t>
      </w:r>
    </w:p>
    <w:p>
      <w:r>
        <w:t>1. Containerize</w:t>
        <w:br/>
        <w:t xml:space="preserve">   - Backend: .NET Core API</w:t>
        <w:br/>
        <w:t xml:space="preserve">   - Frontend: React app</w:t>
        <w:br/>
        <w:t xml:space="preserve">   - Database: MongoDB</w:t>
        <w:br/>
        <w:br/>
        <w:t>2. Run Locally</w:t>
        <w:br/>
        <w:t xml:space="preserve">   Run:</w:t>
        <w:br/>
        <w:t xml:space="preserve">   docker-compose up --build</w:t>
        <w:br/>
        <w:t xml:space="preserve">   Access:</w:t>
        <w:br/>
        <w:t xml:space="preserve">   - Frontend → http://localhost:3000</w:t>
        <w:br/>
        <w:t xml:space="preserve">   - Backend → http://localhost:5000</w:t>
        <w:br/>
        <w:br/>
        <w:t>3. CI/CD Pipeline</w:t>
        <w:br/>
        <w:t xml:space="preserve">   - Builds and tests backend &amp; frontend</w:t>
        <w:br/>
        <w:t xml:space="preserve">   - Uses GitHub Actions workflow</w:t>
        <w:br/>
        <w:t xml:space="preserve">   - Runs docker-compose up on main branch push</w:t>
        <w:br/>
        <w:br/>
        <w:t>Expected Outcome:</w:t>
        <w:br/>
        <w:t>- Backend, frontend, and MongoDB run together via Docker Compose.</w:t>
        <w:br/>
        <w:t>- CI/CD automates build, test, and deployment.</w:t>
      </w:r>
    </w:p>
    <w:p>
      <w:pPr>
        <w:pStyle w:val="Heading2"/>
      </w:pPr>
      <w:r>
        <w:t>Backend Dockerfile</w:t>
      </w:r>
    </w:p>
    <w:p>
      <w:pPr/>
      <w:r>
        <w:rPr>
          <w:rFonts w:ascii="Courier New" w:hAnsi="Courier New"/>
          <w:sz w:val="20"/>
        </w:rPr>
        <w:t>FROM mcr.microsoft.com/dotnet/aspnet:6.0 AS base</w:t>
        <w:br/>
        <w:t>WORKDIR /app</w:t>
        <w:br/>
        <w:t>EXPOSE 5000</w:t>
        <w:br/>
        <w:br/>
        <w:t>FROM mcr.microsoft.com/dotnet/sdk:6.0 AS build</w:t>
        <w:br/>
        <w:t>WORKDIR /src</w:t>
        <w:br/>
        <w:t>COPY . .</w:t>
        <w:br/>
        <w:t>RUN dotnet restore</w:t>
        <w:br/>
        <w:t>RUN dotnet build -c Release -o /app/build</w:t>
        <w:br/>
        <w:br/>
        <w:t>FROM build AS publish</w:t>
        <w:br/>
        <w:t>RUN dotnet publish -c Release -o /app/publish</w:t>
        <w:br/>
        <w:br/>
        <w:t>FROM base AS final</w:t>
        <w:br/>
        <w:t>WORKDIR /app</w:t>
        <w:br/>
        <w:t>COPY --from=publish /app/publish .</w:t>
        <w:br/>
        <w:t>ENTRYPOINT ["dotnet", "Backend.dll"]</w:t>
        <w:br/>
      </w:r>
    </w:p>
    <w:p>
      <w:pPr>
        <w:pStyle w:val="Heading2"/>
      </w:pPr>
      <w:r>
        <w:t>Frontend Dockerfile</w:t>
      </w:r>
    </w:p>
    <w:p>
      <w:pPr/>
      <w:r>
        <w:rPr>
          <w:rFonts w:ascii="Courier New" w:hAnsi="Courier New"/>
          <w:sz w:val="20"/>
        </w:rPr>
        <w:t>FROM node:16 as build</w:t>
        <w:br/>
        <w:t>WORKDIR /app</w:t>
        <w:br/>
        <w:t>COPY package*.json ./</w:t>
        <w:br/>
        <w:t>RUN npm install</w:t>
        <w:br/>
        <w:t>COPY . .</w:t>
        <w:br/>
        <w:t>RUN npm run build</w:t>
        <w:br/>
        <w:br/>
        <w:t>FROM nginx:alpine</w:t>
        <w:br/>
        <w:t>COPY --from=build /app/build /usr/share/nginx/html</w:t>
        <w:br/>
        <w:t>EXPOSE 80</w:t>
        <w:br/>
        <w:t>CMD ["nginx", "-g", "daemon off;"]</w:t>
        <w:br/>
      </w:r>
    </w:p>
    <w:p>
      <w:pPr>
        <w:pStyle w:val="Heading2"/>
      </w:pPr>
      <w:r>
        <w:t>docker-compose.yml</w:t>
      </w:r>
    </w:p>
    <w:p>
      <w:pPr/>
      <w:r>
        <w:rPr>
          <w:rFonts w:ascii="Courier New" w:hAnsi="Courier New"/>
          <w:sz w:val="20"/>
        </w:rPr>
        <w:t>version: '3.8'</w:t>
        <w:br/>
        <w:t>services:</w:t>
        <w:br/>
        <w:t xml:space="preserve">  backend:</w:t>
        <w:br/>
        <w:t xml:space="preserve">    build: ./backend</w:t>
        <w:br/>
        <w:t xml:space="preserve">    ports:</w:t>
        <w:br/>
        <w:t xml:space="preserve">      - "5000:5000"</w:t>
        <w:br/>
        <w:t xml:space="preserve">    depends_on:</w:t>
        <w:br/>
        <w:t xml:space="preserve">      - mongodb</w:t>
        <w:br/>
        <w:t xml:space="preserve">  frontend:</w:t>
        <w:br/>
        <w:t xml:space="preserve">    build: ./frontend</w:t>
        <w:br/>
        <w:t xml:space="preserve">    ports:</w:t>
        <w:br/>
        <w:t xml:space="preserve">      - "3000:80"</w:t>
        <w:br/>
        <w:t xml:space="preserve">    depends_on:</w:t>
        <w:br/>
        <w:t xml:space="preserve">      - backend</w:t>
        <w:br/>
        <w:t xml:space="preserve">  mongodb:</w:t>
        <w:br/>
        <w:t xml:space="preserve">    image: mongo:latest</w:t>
        <w:br/>
        <w:t xml:space="preserve">    ports:</w:t>
        <w:br/>
        <w:t xml:space="preserve">      - "27017:27017"</w:t>
        <w:br/>
        <w:t xml:space="preserve">    volumes:</w:t>
        <w:br/>
        <w:t xml:space="preserve">      - mongo-data:/data/db</w:t>
        <w:br/>
        <w:br/>
        <w:t>volumes:</w:t>
        <w:br/>
        <w:t xml:space="preserve">  mongo-data:</w:t>
        <w:br/>
      </w:r>
    </w:p>
    <w:p>
      <w:pPr>
        <w:pStyle w:val="Heading2"/>
      </w:pPr>
      <w:r>
        <w:t>GitHub Actions Workflow (deploy.yml)</w:t>
      </w:r>
    </w:p>
    <w:p>
      <w:pPr/>
      <w:r>
        <w:rPr>
          <w:rFonts w:ascii="Courier New" w:hAnsi="Courier New"/>
          <w:sz w:val="20"/>
        </w:rPr>
        <w:t>name: CI/CD Pipeline</w:t>
        <w:br/>
        <w:br/>
        <w:t>on:</w:t>
        <w:br/>
        <w:t xml:space="preserve">  push:</w:t>
        <w:br/>
        <w:t xml:space="preserve">    branches: [ "main" ]</w:t>
        <w:br/>
        <w:br/>
        <w:t>jobs:</w:t>
        <w:br/>
        <w:t xml:space="preserve">  build:</w:t>
        <w:br/>
        <w:t xml:space="preserve">    runs-on: ubuntu-latest</w:t>
        <w:br/>
        <w:t xml:space="preserve">    steps:</w:t>
        <w:br/>
        <w:t xml:space="preserve">      - uses: actions/checkout@v3</w:t>
        <w:br/>
        <w:br/>
        <w:t xml:space="preserve">      - name: Build Backend Docker Image</w:t>
        <w:br/>
        <w:t xml:space="preserve">        run: docker build ./backend -t my-backend:latest</w:t>
        <w:br/>
        <w:br/>
        <w:t xml:space="preserve">      - name: Build Frontend Docker Image</w:t>
        <w:br/>
        <w:t xml:space="preserve">        run: docker build ./frontend -t my-frontend:latest</w:t>
        <w:br/>
        <w:br/>
        <w:t xml:space="preserve">      - name: Run Backend Tests</w:t>
        <w:br/>
        <w:t xml:space="preserve">        run: echo "dotnet test backend (placeholder)"</w:t>
        <w:br/>
        <w:br/>
        <w:t xml:space="preserve">      - name: Run Frontend Tests</w:t>
        <w:br/>
        <w:t xml:space="preserve">        run: echo "npm test frontend (placeholder)"</w:t>
        <w:br/>
        <w:br/>
        <w:t xml:space="preserve">      - name: Deploy Locally</w:t>
        <w:br/>
        <w:t xml:space="preserve">        run: docker-compose up -d --build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